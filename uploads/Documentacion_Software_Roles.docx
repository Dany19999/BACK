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A977" w14:textId="7BEBA884" w:rsidR="00497FA4" w:rsidRPr="008C4FBD" w:rsidRDefault="008C4FBD">
      <w:pPr>
        <w:pStyle w:val="Ttulo"/>
        <w:rPr>
          <w:lang w:val="es-PE"/>
        </w:rPr>
      </w:pPr>
      <w:r w:rsidRPr="008C4FBD">
        <w:rPr>
          <w:lang w:val="es-PE"/>
        </w:rPr>
        <w:t xml:space="preserve">Documentación del Software </w:t>
      </w:r>
      <w:proofErr w:type="spellStart"/>
      <w:r>
        <w:rPr>
          <w:lang w:val="es-PE"/>
        </w:rPr>
        <w:t>Santrix</w:t>
      </w:r>
      <w:proofErr w:type="spellEnd"/>
      <w:r w:rsidRPr="008C4FBD">
        <w:rPr>
          <w:lang w:val="es-PE"/>
        </w:rPr>
        <w:t>: Roles, Conexiones y Base de Datos</w:t>
      </w:r>
    </w:p>
    <w:p w14:paraId="52752766" w14:textId="77777777" w:rsidR="00497FA4" w:rsidRPr="008C4FBD" w:rsidRDefault="008C4FBD">
      <w:pPr>
        <w:pStyle w:val="Ttulo1"/>
        <w:rPr>
          <w:lang w:val="es-PE"/>
        </w:rPr>
      </w:pPr>
      <w:r w:rsidRPr="008C4FBD">
        <w:rPr>
          <w:lang w:val="es-PE"/>
        </w:rPr>
        <w:t>1. Introducción</w:t>
      </w:r>
    </w:p>
    <w:p w14:paraId="737566D8" w14:textId="2BE41E43" w:rsidR="00497FA4" w:rsidRPr="008C4FBD" w:rsidRDefault="008C4FBD">
      <w:pPr>
        <w:rPr>
          <w:lang w:val="es-PE"/>
        </w:rPr>
      </w:pPr>
      <w:r w:rsidRPr="008C4FBD">
        <w:rPr>
          <w:lang w:val="es-PE"/>
        </w:rPr>
        <w:t xml:space="preserve">Este documento describe la estructura de un software que maneja diferentes tipos de usuarios (Administrador y Trabajadores), la forma en que se conectan al sistema, y cómo interactúan con la interfaz, el </w:t>
      </w:r>
      <w:proofErr w:type="spellStart"/>
      <w:r w:rsidRPr="008C4FBD">
        <w:rPr>
          <w:lang w:val="es-PE"/>
        </w:rPr>
        <w:t>backend</w:t>
      </w:r>
      <w:proofErr w:type="spellEnd"/>
      <w:r w:rsidRPr="008C4FBD">
        <w:rPr>
          <w:lang w:val="es-PE"/>
        </w:rPr>
        <w:t xml:space="preserve"> y la base de datos. </w:t>
      </w:r>
      <w:r>
        <w:rPr>
          <w:lang w:val="es-PE"/>
        </w:rPr>
        <w:t>Nuestro</w:t>
      </w:r>
      <w:r w:rsidRPr="008C4FBD">
        <w:rPr>
          <w:lang w:val="es-PE"/>
        </w:rPr>
        <w:t xml:space="preserve"> objetivo es dejar en claro el flujo de información y los permisos de cada rol</w:t>
      </w:r>
      <w:r>
        <w:rPr>
          <w:lang w:val="es-PE"/>
        </w:rPr>
        <w:t xml:space="preserve"> en el software</w:t>
      </w:r>
      <w:r w:rsidRPr="008C4FBD">
        <w:rPr>
          <w:lang w:val="es-PE"/>
        </w:rPr>
        <w:t>.</w:t>
      </w:r>
    </w:p>
    <w:p w14:paraId="79F750CB" w14:textId="77777777" w:rsidR="00497FA4" w:rsidRPr="008C4FBD" w:rsidRDefault="008C4FBD">
      <w:pPr>
        <w:pStyle w:val="Ttulo1"/>
        <w:rPr>
          <w:lang w:val="es-PE"/>
        </w:rPr>
      </w:pPr>
      <w:r w:rsidRPr="008C4FBD">
        <w:rPr>
          <w:lang w:val="es-PE"/>
        </w:rPr>
        <w:t>2. Roles de Usuario</w:t>
      </w:r>
    </w:p>
    <w:p w14:paraId="1FE38458" w14:textId="77777777" w:rsidR="00497FA4" w:rsidRPr="008C4FBD" w:rsidRDefault="008C4FBD">
      <w:pPr>
        <w:rPr>
          <w:lang w:val="es-PE"/>
        </w:rPr>
      </w:pPr>
      <w:r w:rsidRPr="008C4FBD">
        <w:rPr>
          <w:lang w:val="es-PE"/>
        </w:rPr>
        <w:t>Existen dos tipos principales de usuarios en el sistema:</w:t>
      </w:r>
    </w:p>
    <w:p w14:paraId="7658DC89" w14:textId="77777777" w:rsidR="00497FA4" w:rsidRPr="008C4FBD" w:rsidRDefault="008C4FBD">
      <w:pPr>
        <w:pStyle w:val="Ttulo2"/>
        <w:rPr>
          <w:lang w:val="es-PE"/>
        </w:rPr>
      </w:pPr>
      <w:r w:rsidRPr="008C4FBD">
        <w:rPr>
          <w:lang w:val="es-PE"/>
        </w:rPr>
        <w:t>2.1 Administrador</w:t>
      </w:r>
    </w:p>
    <w:p w14:paraId="4A11794B" w14:textId="15F4CCA2" w:rsidR="00497FA4" w:rsidRDefault="008C4FBD">
      <w:r w:rsidRPr="008C4FBD">
        <w:rPr>
          <w:lang w:val="es-PE"/>
        </w:rPr>
        <w:t xml:space="preserve">El Administrador tiene control total del software. </w:t>
      </w:r>
      <w:r>
        <w:t>Sus principals</w:t>
      </w:r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>:</w:t>
      </w:r>
    </w:p>
    <w:p w14:paraId="1B670019" w14:textId="77777777" w:rsidR="00497FA4" w:rsidRDefault="008C4FBD">
      <w:pPr>
        <w:pStyle w:val="Listaconvietas"/>
      </w:pPr>
      <w:r>
        <w:t>• Crear usuarios</w:t>
      </w:r>
    </w:p>
    <w:p w14:paraId="597B8E5B" w14:textId="77777777" w:rsidR="00497FA4" w:rsidRDefault="008C4FBD">
      <w:pPr>
        <w:pStyle w:val="Listaconvietas"/>
      </w:pPr>
      <w:r>
        <w:t>• Asignar permisos</w:t>
      </w:r>
    </w:p>
    <w:p w14:paraId="741119A3" w14:textId="77777777" w:rsidR="00497FA4" w:rsidRDefault="008C4FBD">
      <w:pPr>
        <w:pStyle w:val="Listaconvietas"/>
      </w:pPr>
      <w:r>
        <w:t>• Revisar reportes</w:t>
      </w:r>
    </w:p>
    <w:p w14:paraId="4F118796" w14:textId="77777777" w:rsidR="00497FA4" w:rsidRDefault="008C4FBD">
      <w:pPr>
        <w:pStyle w:val="Listaconvietas"/>
      </w:pPr>
      <w:r>
        <w:t>• Modificar datos</w:t>
      </w:r>
    </w:p>
    <w:p w14:paraId="6E8B6B9E" w14:textId="77777777" w:rsidR="00497FA4" w:rsidRDefault="008C4FBD">
      <w:pPr>
        <w:pStyle w:val="Listaconvietas"/>
      </w:pPr>
      <w:r>
        <w:t>• Eliminar registros</w:t>
      </w:r>
    </w:p>
    <w:p w14:paraId="75AC7C57" w14:textId="77777777" w:rsidR="00497FA4" w:rsidRDefault="008C4FBD">
      <w:pPr>
        <w:pStyle w:val="Ttulo2"/>
      </w:pPr>
      <w:r>
        <w:t>2.2 Trabajador</w:t>
      </w:r>
    </w:p>
    <w:p w14:paraId="752AFDD4" w14:textId="77777777" w:rsidR="00497FA4" w:rsidRDefault="008C4FBD">
      <w:r w:rsidRPr="008C4FBD">
        <w:rPr>
          <w:lang w:val="es-PE"/>
        </w:rPr>
        <w:t xml:space="preserve">El Trabajador tiene acceso limitado al sistema, únicamente a las funciones necesarias para realizar su trabajo. </w:t>
      </w:r>
      <w:r>
        <w:t xml:space="preserve">Sus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>:</w:t>
      </w:r>
    </w:p>
    <w:p w14:paraId="0D58A155" w14:textId="77777777" w:rsidR="00497FA4" w:rsidRDefault="008C4FBD">
      <w:pPr>
        <w:pStyle w:val="Listaconvietas"/>
      </w:pPr>
      <w:r>
        <w:t>• Ver información asignada</w:t>
      </w:r>
    </w:p>
    <w:p w14:paraId="1C320256" w14:textId="77777777" w:rsidR="00497FA4" w:rsidRDefault="008C4FBD">
      <w:pPr>
        <w:pStyle w:val="Listaconvietas"/>
      </w:pPr>
      <w:r>
        <w:t>• Registrar actividades</w:t>
      </w:r>
    </w:p>
    <w:p w14:paraId="45906985" w14:textId="77777777" w:rsidR="00497FA4" w:rsidRDefault="008C4FBD">
      <w:pPr>
        <w:pStyle w:val="Listaconvietas"/>
      </w:pPr>
      <w:r>
        <w:t>• Consultar reportes parciales</w:t>
      </w:r>
    </w:p>
    <w:p w14:paraId="502CE9B5" w14:textId="77777777" w:rsidR="00497FA4" w:rsidRDefault="008C4FBD">
      <w:pPr>
        <w:pStyle w:val="Ttulo1"/>
      </w:pPr>
      <w:r>
        <w:t>3. Interfaz del Sistema</w:t>
      </w:r>
    </w:p>
    <w:p w14:paraId="660EAF26" w14:textId="77777777" w:rsidR="00497FA4" w:rsidRDefault="008C4FBD">
      <w:r w:rsidRPr="008C4FBD">
        <w:rPr>
          <w:lang w:val="es-PE"/>
        </w:rPr>
        <w:t xml:space="preserve">La interfaz es el punto de entrada del usuario al software. </w:t>
      </w:r>
      <w:r>
        <w:t xml:space="preserve">Sus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son:</w:t>
      </w:r>
    </w:p>
    <w:p w14:paraId="5C62424F" w14:textId="77777777" w:rsidR="00497FA4" w:rsidRDefault="008C4FBD">
      <w:pPr>
        <w:pStyle w:val="Listaconvietas"/>
      </w:pPr>
      <w:r>
        <w:t>• Login (Usuario + Contraseña)</w:t>
      </w:r>
    </w:p>
    <w:p w14:paraId="4096B40E" w14:textId="77777777" w:rsidR="00497FA4" w:rsidRDefault="008C4FBD">
      <w:pPr>
        <w:pStyle w:val="Listaconvietas"/>
      </w:pPr>
      <w:r>
        <w:t>• Panel de control</w:t>
      </w:r>
    </w:p>
    <w:p w14:paraId="70865161" w14:textId="77777777" w:rsidR="00497FA4" w:rsidRPr="008C4FBD" w:rsidRDefault="008C4FBD">
      <w:pPr>
        <w:pStyle w:val="Listaconvietas"/>
        <w:rPr>
          <w:lang w:val="es-PE"/>
        </w:rPr>
      </w:pPr>
      <w:r w:rsidRPr="008C4FBD">
        <w:rPr>
          <w:lang w:val="es-PE"/>
        </w:rPr>
        <w:t>• Menús diferenciados según el rol del usuario</w:t>
      </w:r>
    </w:p>
    <w:p w14:paraId="6BECDD56" w14:textId="77777777" w:rsidR="00497FA4" w:rsidRPr="008C4FBD" w:rsidRDefault="008C4FBD">
      <w:pPr>
        <w:pStyle w:val="Ttulo1"/>
        <w:rPr>
          <w:lang w:val="es-PE"/>
        </w:rPr>
      </w:pPr>
      <w:r w:rsidRPr="008C4FBD">
        <w:rPr>
          <w:lang w:val="es-PE"/>
        </w:rPr>
        <w:lastRenderedPageBreak/>
        <w:t xml:space="preserve">4. </w:t>
      </w:r>
      <w:proofErr w:type="spellStart"/>
      <w:r w:rsidRPr="008C4FBD">
        <w:rPr>
          <w:lang w:val="es-PE"/>
        </w:rPr>
        <w:t>Backend</w:t>
      </w:r>
      <w:proofErr w:type="spellEnd"/>
      <w:r w:rsidRPr="008C4FBD">
        <w:rPr>
          <w:lang w:val="es-PE"/>
        </w:rPr>
        <w:t xml:space="preserve"> (Lógica del Sistema)</w:t>
      </w:r>
    </w:p>
    <w:p w14:paraId="78F42A0B" w14:textId="77777777" w:rsidR="00497FA4" w:rsidRDefault="008C4FBD">
      <w:r w:rsidRPr="008C4FBD">
        <w:rPr>
          <w:lang w:val="es-PE"/>
        </w:rPr>
        <w:t xml:space="preserve">El </w:t>
      </w:r>
      <w:proofErr w:type="spellStart"/>
      <w:r w:rsidRPr="008C4FBD">
        <w:rPr>
          <w:lang w:val="es-PE"/>
        </w:rPr>
        <w:t>backend</w:t>
      </w:r>
      <w:proofErr w:type="spellEnd"/>
      <w:r w:rsidRPr="008C4FBD">
        <w:rPr>
          <w:lang w:val="es-PE"/>
        </w:rPr>
        <w:t xml:space="preserve"> es el encargado de procesar la información, validar permisos y realizar la conexión con la base de datos. </w:t>
      </w:r>
      <w:proofErr w:type="spellStart"/>
      <w:r>
        <w:t>Incluye</w:t>
      </w:r>
      <w:proofErr w:type="spellEnd"/>
      <w:r>
        <w:t>:</w:t>
      </w:r>
    </w:p>
    <w:p w14:paraId="49FDE74D" w14:textId="77777777" w:rsidR="00497FA4" w:rsidRDefault="008C4FBD">
      <w:pPr>
        <w:pStyle w:val="Listaconvietas"/>
      </w:pPr>
      <w:r>
        <w:t>• Controladores</w:t>
      </w:r>
    </w:p>
    <w:p w14:paraId="2C9F3FD4" w14:textId="77777777" w:rsidR="00497FA4" w:rsidRDefault="008C4FBD">
      <w:pPr>
        <w:pStyle w:val="Listaconvietas"/>
      </w:pPr>
      <w:r>
        <w:t>• Validación de permisos</w:t>
      </w:r>
    </w:p>
    <w:p w14:paraId="74606D19" w14:textId="77777777" w:rsidR="00497FA4" w:rsidRDefault="008C4FBD">
      <w:pPr>
        <w:pStyle w:val="Listaconvietas"/>
      </w:pPr>
      <w:r>
        <w:t>• Procesamiento de datos</w:t>
      </w:r>
    </w:p>
    <w:p w14:paraId="3246440E" w14:textId="77777777" w:rsidR="00497FA4" w:rsidRDefault="008C4FBD">
      <w:pPr>
        <w:pStyle w:val="Ttulo1"/>
      </w:pPr>
      <w:r>
        <w:t>5. Base de Datos</w:t>
      </w:r>
    </w:p>
    <w:p w14:paraId="4CAD9D2F" w14:textId="77777777" w:rsidR="00497FA4" w:rsidRPr="008C4FBD" w:rsidRDefault="008C4FBD">
      <w:pPr>
        <w:rPr>
          <w:lang w:val="es-PE"/>
        </w:rPr>
      </w:pPr>
      <w:r w:rsidRPr="008C4FBD">
        <w:rPr>
          <w:lang w:val="es-PE"/>
        </w:rPr>
        <w:t>La base de datos contiene las tablas necesarias para almacenar la información del sistema:</w:t>
      </w:r>
    </w:p>
    <w:p w14:paraId="3B73F495" w14:textId="77777777" w:rsidR="00497FA4" w:rsidRDefault="008C4FBD">
      <w:pPr>
        <w:pStyle w:val="Listaconvietas"/>
      </w:pPr>
      <w:r>
        <w:t xml:space="preserve">•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6A7AD02B" w14:textId="77777777" w:rsidR="00497FA4" w:rsidRDefault="008C4FBD">
      <w:pPr>
        <w:pStyle w:val="Listaconvietas"/>
      </w:pPr>
      <w:r>
        <w:t>• Tabla Roles</w:t>
      </w:r>
    </w:p>
    <w:p w14:paraId="0490EBE0" w14:textId="77777777" w:rsidR="00497FA4" w:rsidRDefault="008C4FBD">
      <w:pPr>
        <w:pStyle w:val="Listaconvietas"/>
      </w:pPr>
      <w:r>
        <w:t>• Tabla Permisos</w:t>
      </w:r>
    </w:p>
    <w:p w14:paraId="46B59337" w14:textId="77777777" w:rsidR="00497FA4" w:rsidRPr="008C4FBD" w:rsidRDefault="008C4FBD">
      <w:pPr>
        <w:pStyle w:val="Listaconvietas"/>
        <w:rPr>
          <w:lang w:val="es-PE"/>
        </w:rPr>
      </w:pPr>
      <w:r w:rsidRPr="008C4FBD">
        <w:rPr>
          <w:lang w:val="es-PE"/>
        </w:rPr>
        <w:t>• Tabla Registros (actividades, reportes, etc.)</w:t>
      </w:r>
    </w:p>
    <w:p w14:paraId="3EDD9094" w14:textId="77777777" w:rsidR="00497FA4" w:rsidRPr="008C4FBD" w:rsidRDefault="008C4FBD">
      <w:pPr>
        <w:pStyle w:val="Ttulo1"/>
        <w:rPr>
          <w:lang w:val="es-PE"/>
        </w:rPr>
      </w:pPr>
      <w:r w:rsidRPr="008C4FBD">
        <w:rPr>
          <w:lang w:val="es-PE"/>
        </w:rPr>
        <w:t>6. Conexiones del Sistema</w:t>
      </w:r>
    </w:p>
    <w:p w14:paraId="5500514F" w14:textId="77777777" w:rsidR="00497FA4" w:rsidRPr="008C4FBD" w:rsidRDefault="008C4FBD">
      <w:pPr>
        <w:rPr>
          <w:lang w:val="es-PE"/>
        </w:rPr>
      </w:pPr>
      <w:r w:rsidRPr="008C4FBD">
        <w:rPr>
          <w:lang w:val="es-PE"/>
        </w:rPr>
        <w:t>El flujo de conexión entre los componentes del sistema es el siguiente:</w:t>
      </w:r>
    </w:p>
    <w:p w14:paraId="083C31D9" w14:textId="77777777" w:rsidR="00497FA4" w:rsidRPr="008C4FBD" w:rsidRDefault="008C4FBD">
      <w:pPr>
        <w:rPr>
          <w:lang w:val="es-PE"/>
        </w:rPr>
      </w:pPr>
      <w:r w:rsidRPr="008C4FBD">
        <w:rPr>
          <w:lang w:val="es-PE"/>
        </w:rPr>
        <w:t>USUARIO → INTERFAZ → BACKEND → BASE DE DATOS</w:t>
      </w:r>
      <w:r w:rsidRPr="008C4FBD">
        <w:rPr>
          <w:lang w:val="es-PE"/>
        </w:rPr>
        <w:br/>
      </w:r>
      <w:r w:rsidRPr="008C4FBD">
        <w:rPr>
          <w:lang w:val="es-PE"/>
        </w:rPr>
        <w:br/>
        <w:t>• El Administrador tiene acceso total a todas las tablas y operaciones.</w:t>
      </w:r>
      <w:r w:rsidRPr="008C4FBD">
        <w:rPr>
          <w:lang w:val="es-PE"/>
        </w:rPr>
        <w:br/>
        <w:t>• El Trabajador tiene acceso restringido únicamente a la información que le corresponde.</w:t>
      </w:r>
    </w:p>
    <w:p w14:paraId="085105C3" w14:textId="77777777" w:rsidR="00497FA4" w:rsidRPr="008C4FBD" w:rsidRDefault="008C4FBD">
      <w:pPr>
        <w:pStyle w:val="Ttulo1"/>
        <w:rPr>
          <w:lang w:val="es-PE"/>
        </w:rPr>
      </w:pPr>
      <w:r w:rsidRPr="008C4FBD">
        <w:rPr>
          <w:lang w:val="es-PE"/>
        </w:rPr>
        <w:t>7. Representación en Árbol de Conexiones</w:t>
      </w:r>
    </w:p>
    <w:p w14:paraId="2756B899" w14:textId="6093E87C" w:rsidR="00497FA4" w:rsidRPr="008C4FBD" w:rsidRDefault="008C4FBD">
      <w:pPr>
        <w:rPr>
          <w:lang w:val="es-PE"/>
        </w:rPr>
      </w:pPr>
      <w:r w:rsidRPr="008C4FBD">
        <w:rPr>
          <w:lang w:val="es-PE"/>
        </w:rPr>
        <w:t>USUARIO</w:t>
      </w:r>
      <w:r w:rsidRPr="008C4FBD">
        <w:rPr>
          <w:lang w:val="es-PE"/>
        </w:rPr>
        <w:br/>
        <w:t xml:space="preserve">  ├── Administrador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INTERFAZ (</w:t>
      </w:r>
      <w:proofErr w:type="spellStart"/>
      <w:r w:rsidRPr="008C4FBD">
        <w:rPr>
          <w:lang w:val="es-PE"/>
        </w:rPr>
        <w:t>Login</w:t>
      </w:r>
      <w:proofErr w:type="spellEnd"/>
      <w:r w:rsidRPr="008C4FBD">
        <w:rPr>
          <w:lang w:val="es-PE"/>
        </w:rPr>
        <w:t xml:space="preserve"> → Panel completo)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BACKEND (Control total)</w:t>
      </w:r>
      <w:r w:rsidRPr="008C4FBD">
        <w:rPr>
          <w:lang w:val="es-PE"/>
        </w:rPr>
        <w:br/>
        <w:t xml:space="preserve">  │       ↓</w:t>
      </w:r>
      <w:r w:rsidRPr="008C4FBD">
        <w:rPr>
          <w:lang w:val="es-PE"/>
        </w:rPr>
        <w:br/>
        <w:t xml:space="preserve">  │   BASE DE DATOS</w:t>
      </w:r>
      <w:r w:rsidRPr="008C4FBD">
        <w:rPr>
          <w:lang w:val="es-PE"/>
        </w:rPr>
        <w:br/>
        <w:t xml:space="preserve">  │       ├── Usuarios</w:t>
      </w:r>
      <w:r w:rsidRPr="008C4FBD">
        <w:rPr>
          <w:lang w:val="es-PE"/>
        </w:rPr>
        <w:br/>
        <w:t xml:space="preserve">  │       ├── Roles</w:t>
      </w:r>
      <w:r w:rsidRPr="008C4FBD">
        <w:rPr>
          <w:lang w:val="es-PE"/>
        </w:rPr>
        <w:br/>
        <w:t xml:space="preserve">  │       ├── Permisos</w:t>
      </w:r>
      <w:r w:rsidRPr="008C4FBD">
        <w:rPr>
          <w:lang w:val="es-PE"/>
        </w:rPr>
        <w:br/>
        <w:t xml:space="preserve">  │       └── Registros</w:t>
      </w:r>
      <w:r w:rsidRPr="008C4FBD">
        <w:rPr>
          <w:lang w:val="es-PE"/>
        </w:rPr>
        <w:br/>
        <w:t xml:space="preserve">  │</w:t>
      </w:r>
      <w:r w:rsidRPr="008C4FBD">
        <w:rPr>
          <w:lang w:val="es-PE"/>
        </w:rPr>
        <w:br/>
        <w:t xml:space="preserve">  └── Trabajador</w:t>
      </w:r>
      <w:r w:rsidRPr="008C4FBD">
        <w:rPr>
          <w:lang w:val="es-PE"/>
        </w:rPr>
        <w:br/>
        <w:t xml:space="preserve">          ↓</w:t>
      </w:r>
      <w:r w:rsidRPr="008C4FBD">
        <w:rPr>
          <w:lang w:val="es-PE"/>
        </w:rPr>
        <w:br/>
        <w:t xml:space="preserve">      INTERFAZ (</w:t>
      </w:r>
      <w:proofErr w:type="spellStart"/>
      <w:r w:rsidRPr="008C4FBD">
        <w:rPr>
          <w:lang w:val="es-PE"/>
        </w:rPr>
        <w:t>Login</w:t>
      </w:r>
      <w:proofErr w:type="spellEnd"/>
      <w:r w:rsidRPr="008C4FBD">
        <w:rPr>
          <w:lang w:val="es-PE"/>
        </w:rPr>
        <w:t xml:space="preserve"> → Panel limitado)</w:t>
      </w:r>
      <w:r w:rsidRPr="008C4FBD">
        <w:rPr>
          <w:lang w:val="es-PE"/>
        </w:rPr>
        <w:br/>
      </w:r>
      <w:r w:rsidRPr="008C4FBD">
        <w:rPr>
          <w:lang w:val="es-PE"/>
        </w:rPr>
        <w:lastRenderedPageBreak/>
        <w:t xml:space="preserve">          ↓</w:t>
      </w:r>
      <w:r w:rsidRPr="008C4FBD">
        <w:rPr>
          <w:lang w:val="es-PE"/>
        </w:rPr>
        <w:br/>
        <w:t xml:space="preserve">      BACKEND (Acceso restringido)</w:t>
      </w:r>
      <w:r w:rsidRPr="008C4FBD">
        <w:rPr>
          <w:lang w:val="es-PE"/>
        </w:rPr>
        <w:br/>
        <w:t xml:space="preserve">          ↓</w:t>
      </w:r>
      <w:r w:rsidRPr="008C4FBD">
        <w:rPr>
          <w:lang w:val="es-PE"/>
        </w:rPr>
        <w:br/>
        <w:t xml:space="preserve">      BASE DE DATOS</w:t>
      </w:r>
      <w:r w:rsidRPr="008C4FBD">
        <w:rPr>
          <w:lang w:val="es-PE"/>
        </w:rPr>
        <w:br/>
        <w:t xml:space="preserve">          </w:t>
      </w:r>
      <w:r w:rsidRPr="008C4FBD">
        <w:rPr>
          <w:lang w:val="es-PE"/>
        </w:rPr>
        <w:t>├</w:t>
      </w:r>
      <w:r w:rsidRPr="008C4FBD">
        <w:rPr>
          <w:lang w:val="es-PE"/>
        </w:rPr>
        <w:t>── Solo datos permitidos</w:t>
      </w:r>
      <w:r w:rsidRPr="008C4FBD">
        <w:rPr>
          <w:lang w:val="es-PE"/>
        </w:rPr>
        <w:br/>
        <w:t xml:space="preserve">          └── Registros propios</w:t>
      </w:r>
      <w:r w:rsidRPr="008C4FBD">
        <w:rPr>
          <w:lang w:val="es-PE"/>
        </w:rPr>
        <w:br/>
      </w:r>
    </w:p>
    <w:sectPr w:rsidR="00497FA4" w:rsidRPr="008C4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60763">
    <w:abstractNumId w:val="8"/>
  </w:num>
  <w:num w:numId="2" w16cid:durableId="193810051">
    <w:abstractNumId w:val="6"/>
  </w:num>
  <w:num w:numId="3" w16cid:durableId="1271859247">
    <w:abstractNumId w:val="5"/>
  </w:num>
  <w:num w:numId="4" w16cid:durableId="279654404">
    <w:abstractNumId w:val="4"/>
  </w:num>
  <w:num w:numId="5" w16cid:durableId="609313502">
    <w:abstractNumId w:val="7"/>
  </w:num>
  <w:num w:numId="6" w16cid:durableId="1022973533">
    <w:abstractNumId w:val="3"/>
  </w:num>
  <w:num w:numId="7" w16cid:durableId="955797180">
    <w:abstractNumId w:val="2"/>
  </w:num>
  <w:num w:numId="8" w16cid:durableId="42565561">
    <w:abstractNumId w:val="1"/>
  </w:num>
  <w:num w:numId="9" w16cid:durableId="53951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FA4"/>
    <w:rsid w:val="008C4FBD"/>
    <w:rsid w:val="00AA1D8D"/>
    <w:rsid w:val="00B47730"/>
    <w:rsid w:val="00CB0664"/>
    <w:rsid w:val="00D775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5B74A7"/>
  <w14:defaultImageDpi w14:val="300"/>
  <w15:docId w15:val="{350C7276-0547-49EE-93AF-3E6827F2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dany paucar</cp:lastModifiedBy>
  <cp:revision>2</cp:revision>
  <dcterms:created xsi:type="dcterms:W3CDTF">2025-09-22T17:35:00Z</dcterms:created>
  <dcterms:modified xsi:type="dcterms:W3CDTF">2025-09-22T17:35:00Z</dcterms:modified>
  <cp:category/>
</cp:coreProperties>
</file>